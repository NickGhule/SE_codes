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Image</w:t>
            </w:r>
          </w:p>
        </w:tc>
        <w:tc>
          <w:tcPr>
            <w:tcW w:type="dxa" w:w="2160"/>
          </w:tcPr>
          <w:p>
            <w:r>
              <w:t>Product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Unit Price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>
            <w:r>
              <w:t>Product 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>
            <w:r>
              <w:t>Product 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200</w:t>
            </w:r>
          </w:p>
        </w:tc>
      </w:tr>
    </w:tbl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rPr>
        <w:sz w:val="16"/>
      </w:rPr>
      <w:t>Phone: 1256252352565  .  Email:test@gmail.com   .   Website: http://www.example.com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